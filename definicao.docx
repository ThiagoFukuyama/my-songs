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>
          <w:rFonts w:ascii="Arial" w:hAnsi="Arial"/>
        </w:rPr>
      </w:pPr>
      <w:r>
        <w:rPr>
          <w:rFonts w:ascii="Arial" w:hAnsi="Arial"/>
        </w:rPr>
        <w:t>Proposta de Sistema: My Songs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rPr>
          <w:rFonts w:ascii="Arial" w:hAnsi="Arial"/>
        </w:rPr>
      </w:pPr>
      <w:r>
        <w:rPr>
          <w:rFonts w:ascii="Arial" w:hAnsi="Arial"/>
        </w:rPr>
        <w:t>1. Objetivo do Sistema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Desenvolver uma aplicação web chamada My Songs para gerenciar músicas, álbuns e usuários. O sistema permitirá que usuários façam cadastro, login, visualizem listas de músicas e álbuns, e possam favoritar suas músicas favoritas, organizando sua biblioteca pessoal de forma simples e intuitiva.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rPr>
          <w:rFonts w:ascii="Arial" w:hAnsi="Arial"/>
        </w:rPr>
      </w:pPr>
      <w:r>
        <w:rPr>
          <w:rFonts w:ascii="Arial" w:hAnsi="Arial"/>
        </w:rPr>
        <w:t>2. Escopo do Projeto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 sistema My Songs oferecerá as seguintes funcionalidades: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Cadastro e autenticação de usuários.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Gerenciamento completo de álbuns (criação, edição, exclusão e listagem).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Gerenciamento completo de músicas, com possibilidade de associação a álbuns.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Marcar e visualizar músicas favoritas.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Visualização das últimas músicas adicionadas (últimos lançamentos).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Interface responsiva e amigável para dispositivos desktop e móveis.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rPr>
          <w:rFonts w:ascii="Arial" w:hAnsi="Arial"/>
        </w:rPr>
      </w:pPr>
      <w:r>
        <w:rPr>
          <w:rFonts w:ascii="Arial" w:hAnsi="Arial"/>
        </w:rPr>
        <w:t>3. Requisitos Funcionais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1. Usuário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RF1: Usuário pode se cadastrar com nome, e-mail e senha.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RF2: Usuário pode fazer login e logout no sistema.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2. Álbuns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RF3: Visualizar lista de álbuns.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RF4: Criar novo álbum com título e ano de lançamento.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RF5: Editar dados de álbuns existentes.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RF6: Excluir álbuns. Ao excluir, as músicas relacionadas terão o vínculo com o álbum removido, garantindo integridade.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3. Músicas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RF7: Visualizar lista de músicas com informações completas (título, artista, álbum, duração, data).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RF8: Criar músicas, podendo associar a um álbum.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RF9: Editar músicas existentes.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RF10: Excluir músicas.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4. Favoritos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RF11: Usuário pode favoritar e desfavoritar músicas.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RF12: Visualizar lista de músicas favoritas.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5. Outros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RF13: Garantir integridade referencial entre músicas e álbuns.</w:t>
      </w:r>
    </w:p>
    <w:p>
      <w:pPr>
        <w:pStyle w:val="Normal"/>
        <w:spacing w:before="0" w:after="200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RF14: Exibir mensagens de sucesso e erro nas operações.</w:t>
      </w:r>
    </w:p>
    <w:p>
      <w:pPr>
        <w:pStyle w:val="Normal"/>
        <w:spacing w:before="0" w:after="20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rPr>
          <w:rFonts w:ascii="Arial" w:hAnsi="Arial"/>
        </w:rPr>
      </w:pPr>
      <w:r>
        <w:rPr/>
        <w:t>4</w:t>
      </w:r>
      <w:r>
        <w:rPr/>
        <w:t xml:space="preserve">. </w:t>
      </w:r>
      <w:r>
        <w:rPr/>
        <w:t>Diagrama</w:t>
      </w:r>
    </w:p>
    <w:p>
      <w:pPr>
        <w:pStyle w:val="Normal"/>
        <w:spacing w:before="0" w:after="200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4220" cy="262064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2620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LibreOffice/25.2.3.2$Windows_X86_64 LibreOffice_project/bbb074479178df812d175f709636b368952c2ce3</Application>
  <AppVersion>15.0000</AppVersion>
  <Pages>2</Pages>
  <Words>258</Words>
  <Characters>1437</Characters>
  <CharactersWithSpaces>1705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2025-06-25T01:39:54Z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